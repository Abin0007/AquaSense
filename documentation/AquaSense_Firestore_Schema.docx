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e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8F92A87">
      <w:pPr>
        <w:pStyle w:val="2"/>
      </w:pPr>
      <w:r>
        <w:t>AquaSense Firestore Database Schema</w:t>
      </w:r>
    </w:p>
    <w:p w14:paraId="35EE0F4C">
      <w:pPr>
        <w:pStyle w:val="3"/>
      </w:pPr>
      <w:bookmarkStart w:id="0" w:name="_GoBack"/>
      <w:r>
        <w:t>1. Core Collections (Shared by All Roles)</w:t>
      </w:r>
    </w:p>
    <w:bookmarkEnd w:id="0"/>
    <w:tbl>
      <w:tblPr>
        <w:tblStyle w:val="12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8"/>
        <w:gridCol w:w="1728"/>
        <w:gridCol w:w="1728"/>
        <w:gridCol w:w="1728"/>
        <w:gridCol w:w="1728"/>
      </w:tblGrid>
      <w:tr w14:paraId="224CB47D">
        <w:tc>
          <w:tcPr>
            <w:tcW w:w="1728" w:type="dxa"/>
          </w:tcPr>
          <w:p w14:paraId="0EB0CC68">
            <w:r>
              <w:t>Collection</w:t>
            </w:r>
          </w:p>
        </w:tc>
        <w:tc>
          <w:tcPr>
            <w:tcW w:w="1728" w:type="dxa"/>
          </w:tcPr>
          <w:p w14:paraId="08CC01C3">
            <w:r>
              <w:t>Document ID</w:t>
            </w:r>
          </w:p>
        </w:tc>
        <w:tc>
          <w:tcPr>
            <w:tcW w:w="1728" w:type="dxa"/>
          </w:tcPr>
          <w:p w14:paraId="3CAD3FE0">
            <w:r>
              <w:t>Field</w:t>
            </w:r>
          </w:p>
        </w:tc>
        <w:tc>
          <w:tcPr>
            <w:tcW w:w="1728" w:type="dxa"/>
          </w:tcPr>
          <w:p w14:paraId="10F31B65">
            <w:r>
              <w:t>Data Type</w:t>
            </w:r>
          </w:p>
        </w:tc>
        <w:tc>
          <w:tcPr>
            <w:tcW w:w="1728" w:type="dxa"/>
          </w:tcPr>
          <w:p w14:paraId="0C7E72E6">
            <w:r>
              <w:t>Description</w:t>
            </w:r>
          </w:p>
        </w:tc>
      </w:tr>
      <w:tr w14:paraId="71A0F15C">
        <w:tc>
          <w:tcPr>
            <w:tcW w:w="1728" w:type="dxa"/>
          </w:tcPr>
          <w:p w14:paraId="0AA51EFD">
            <w:r>
              <w:t>users</w:t>
            </w:r>
          </w:p>
        </w:tc>
        <w:tc>
          <w:tcPr>
            <w:tcW w:w="1728" w:type="dxa"/>
          </w:tcPr>
          <w:p w14:paraId="71CCBC5A">
            <w:r>
              <w:t>{uid}</w:t>
            </w:r>
          </w:p>
        </w:tc>
        <w:tc>
          <w:tcPr>
            <w:tcW w:w="1728" w:type="dxa"/>
          </w:tcPr>
          <w:p w14:paraId="6AC36A57">
            <w:r>
              <w:t>name</w:t>
            </w:r>
          </w:p>
        </w:tc>
        <w:tc>
          <w:tcPr>
            <w:tcW w:w="1728" w:type="dxa"/>
          </w:tcPr>
          <w:p w14:paraId="0DCD20BE">
            <w:r>
              <w:t>String</w:t>
            </w:r>
          </w:p>
        </w:tc>
        <w:tc>
          <w:tcPr>
            <w:tcW w:w="1728" w:type="dxa"/>
          </w:tcPr>
          <w:p w14:paraId="5F91BBF6">
            <w:r>
              <w:t>Full name of the user</w:t>
            </w:r>
          </w:p>
        </w:tc>
      </w:tr>
      <w:tr w14:paraId="3BD066E2">
        <w:tc>
          <w:tcPr>
            <w:tcW w:w="1728" w:type="dxa"/>
          </w:tcPr>
          <w:p w14:paraId="2F7B1847"/>
        </w:tc>
        <w:tc>
          <w:tcPr>
            <w:tcW w:w="1728" w:type="dxa"/>
          </w:tcPr>
          <w:p w14:paraId="341FCEA1"/>
        </w:tc>
        <w:tc>
          <w:tcPr>
            <w:tcW w:w="1728" w:type="dxa"/>
          </w:tcPr>
          <w:p w14:paraId="6F9CFAAD">
            <w:r>
              <w:t>email</w:t>
            </w:r>
          </w:p>
        </w:tc>
        <w:tc>
          <w:tcPr>
            <w:tcW w:w="1728" w:type="dxa"/>
          </w:tcPr>
          <w:p w14:paraId="2094D0BA">
            <w:r>
              <w:t>String</w:t>
            </w:r>
          </w:p>
        </w:tc>
        <w:tc>
          <w:tcPr>
            <w:tcW w:w="1728" w:type="dxa"/>
          </w:tcPr>
          <w:p w14:paraId="4EB17EAC">
            <w:r>
              <w:t>User’s email address</w:t>
            </w:r>
          </w:p>
        </w:tc>
      </w:tr>
      <w:tr w14:paraId="48B2C689">
        <w:tc>
          <w:tcPr>
            <w:tcW w:w="1728" w:type="dxa"/>
          </w:tcPr>
          <w:p w14:paraId="233EAD7E"/>
        </w:tc>
        <w:tc>
          <w:tcPr>
            <w:tcW w:w="1728" w:type="dxa"/>
          </w:tcPr>
          <w:p w14:paraId="6EC47476"/>
        </w:tc>
        <w:tc>
          <w:tcPr>
            <w:tcW w:w="1728" w:type="dxa"/>
          </w:tcPr>
          <w:p w14:paraId="097314F7">
            <w:r>
              <w:t>phoneNumber</w:t>
            </w:r>
          </w:p>
        </w:tc>
        <w:tc>
          <w:tcPr>
            <w:tcW w:w="1728" w:type="dxa"/>
          </w:tcPr>
          <w:p w14:paraId="6E3D1585">
            <w:r>
              <w:t>String</w:t>
            </w:r>
          </w:p>
        </w:tc>
        <w:tc>
          <w:tcPr>
            <w:tcW w:w="1728" w:type="dxa"/>
          </w:tcPr>
          <w:p w14:paraId="5AAE1767">
            <w:r>
              <w:t>Verified 10-digit mobile number</w:t>
            </w:r>
          </w:p>
        </w:tc>
      </w:tr>
      <w:tr w14:paraId="7A6CC52B">
        <w:tc>
          <w:tcPr>
            <w:tcW w:w="1728" w:type="dxa"/>
          </w:tcPr>
          <w:p w14:paraId="78DC9451"/>
        </w:tc>
        <w:tc>
          <w:tcPr>
            <w:tcW w:w="1728" w:type="dxa"/>
          </w:tcPr>
          <w:p w14:paraId="384ED790"/>
        </w:tc>
        <w:tc>
          <w:tcPr>
            <w:tcW w:w="1728" w:type="dxa"/>
          </w:tcPr>
          <w:p w14:paraId="0F454C79">
            <w:r>
              <w:t>wardId</w:t>
            </w:r>
          </w:p>
        </w:tc>
        <w:tc>
          <w:tcPr>
            <w:tcW w:w="1728" w:type="dxa"/>
          </w:tcPr>
          <w:p w14:paraId="31F7D775">
            <w:r>
              <w:t>String</w:t>
            </w:r>
          </w:p>
        </w:tc>
        <w:tc>
          <w:tcPr>
            <w:tcW w:w="1728" w:type="dxa"/>
          </w:tcPr>
          <w:p w14:paraId="2FF28519">
            <w:r>
              <w:t>Ward identifier linked to the user</w:t>
            </w:r>
          </w:p>
        </w:tc>
      </w:tr>
      <w:tr w14:paraId="3916070B">
        <w:tc>
          <w:tcPr>
            <w:tcW w:w="1728" w:type="dxa"/>
          </w:tcPr>
          <w:p w14:paraId="0329D63B"/>
        </w:tc>
        <w:tc>
          <w:tcPr>
            <w:tcW w:w="1728" w:type="dxa"/>
          </w:tcPr>
          <w:p w14:paraId="2D7C2D10"/>
        </w:tc>
        <w:tc>
          <w:tcPr>
            <w:tcW w:w="1728" w:type="dxa"/>
          </w:tcPr>
          <w:p w14:paraId="156E81CF">
            <w:r>
              <w:t>role</w:t>
            </w:r>
          </w:p>
        </w:tc>
        <w:tc>
          <w:tcPr>
            <w:tcW w:w="1728" w:type="dxa"/>
          </w:tcPr>
          <w:p w14:paraId="28210874">
            <w:r>
              <w:t>String</w:t>
            </w:r>
          </w:p>
        </w:tc>
        <w:tc>
          <w:tcPr>
            <w:tcW w:w="1728" w:type="dxa"/>
          </w:tcPr>
          <w:p w14:paraId="62637801">
            <w:r>
              <w:t>Role of the user: citizen, supervisor, admin</w:t>
            </w:r>
          </w:p>
        </w:tc>
      </w:tr>
      <w:tr w14:paraId="617CFA5E">
        <w:tc>
          <w:tcPr>
            <w:tcW w:w="1728" w:type="dxa"/>
          </w:tcPr>
          <w:p w14:paraId="06F054D4"/>
        </w:tc>
        <w:tc>
          <w:tcPr>
            <w:tcW w:w="1728" w:type="dxa"/>
          </w:tcPr>
          <w:p w14:paraId="6D509FD1"/>
        </w:tc>
        <w:tc>
          <w:tcPr>
            <w:tcW w:w="1728" w:type="dxa"/>
          </w:tcPr>
          <w:p w14:paraId="41B9CF81">
            <w:r>
              <w:t>createdAt</w:t>
            </w:r>
          </w:p>
        </w:tc>
        <w:tc>
          <w:tcPr>
            <w:tcW w:w="1728" w:type="dxa"/>
          </w:tcPr>
          <w:p w14:paraId="3D0EEE45">
            <w:r>
              <w:t>Timestamp</w:t>
            </w:r>
          </w:p>
        </w:tc>
        <w:tc>
          <w:tcPr>
            <w:tcW w:w="1728" w:type="dxa"/>
          </w:tcPr>
          <w:p w14:paraId="513AEE87">
            <w:r>
              <w:t>Account creation time</w:t>
            </w:r>
          </w:p>
        </w:tc>
      </w:tr>
      <w:tr w14:paraId="499EF288">
        <w:tc>
          <w:tcPr>
            <w:tcW w:w="1728" w:type="dxa"/>
          </w:tcPr>
          <w:p w14:paraId="1B240089"/>
        </w:tc>
        <w:tc>
          <w:tcPr>
            <w:tcW w:w="1728" w:type="dxa"/>
          </w:tcPr>
          <w:p w14:paraId="1D2AC952"/>
        </w:tc>
        <w:tc>
          <w:tcPr>
            <w:tcW w:w="1728" w:type="dxa"/>
          </w:tcPr>
          <w:p w14:paraId="2150414E">
            <w:r>
              <w:t>isPhoneVerified</w:t>
            </w:r>
          </w:p>
        </w:tc>
        <w:tc>
          <w:tcPr>
            <w:tcW w:w="1728" w:type="dxa"/>
          </w:tcPr>
          <w:p w14:paraId="1B318377">
            <w:r>
              <w:t>Boolean</w:t>
            </w:r>
          </w:p>
        </w:tc>
        <w:tc>
          <w:tcPr>
            <w:tcW w:w="1728" w:type="dxa"/>
          </w:tcPr>
          <w:p w14:paraId="5C005EB0">
            <w:r>
              <w:t>Indicates if phone is OTP verified</w:t>
            </w:r>
          </w:p>
        </w:tc>
      </w:tr>
      <w:tr w14:paraId="36D9D667">
        <w:tc>
          <w:tcPr>
            <w:tcW w:w="1728" w:type="dxa"/>
          </w:tcPr>
          <w:p w14:paraId="5CE2AE01">
            <w:r>
              <w:t>locations</w:t>
            </w:r>
          </w:p>
        </w:tc>
        <w:tc>
          <w:tcPr>
            <w:tcW w:w="1728" w:type="dxa"/>
          </w:tcPr>
          <w:p w14:paraId="7AAE7FBD">
            <w:r>
              <w:t>{stateName}</w:t>
            </w:r>
          </w:p>
        </w:tc>
        <w:tc>
          <w:tcPr>
            <w:tcW w:w="1728" w:type="dxa"/>
          </w:tcPr>
          <w:p w14:paraId="04F59AF8">
            <w:r>
              <w:t>districts</w:t>
            </w:r>
          </w:p>
        </w:tc>
        <w:tc>
          <w:tcPr>
            <w:tcW w:w="1728" w:type="dxa"/>
          </w:tcPr>
          <w:p w14:paraId="29794E8A">
            <w:r>
              <w:t>Map</w:t>
            </w:r>
          </w:p>
        </w:tc>
        <w:tc>
          <w:tcPr>
            <w:tcW w:w="1728" w:type="dxa"/>
          </w:tcPr>
          <w:p w14:paraId="63CA2648">
            <w:r>
              <w:t>District name as key → array of ward IDs as value</w:t>
            </w:r>
          </w:p>
        </w:tc>
      </w:tr>
    </w:tbl>
    <w:p w14:paraId="53DBBB42"/>
    <w:p w14:paraId="082A8983"/>
    <w:p w14:paraId="210C1DED"/>
    <w:p w14:paraId="5CA32DDE"/>
    <w:p w14:paraId="49F6FC91"/>
    <w:p w14:paraId="03372149">
      <w:pPr>
        <w:pStyle w:val="3"/>
      </w:pPr>
      <w:r>
        <w:t>2. Citizen-Specific Collections</w:t>
      </w:r>
    </w:p>
    <w:tbl>
      <w:tblPr>
        <w:tblStyle w:val="12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3"/>
        <w:gridCol w:w="1569"/>
        <w:gridCol w:w="2269"/>
        <w:gridCol w:w="1380"/>
        <w:gridCol w:w="1625"/>
      </w:tblGrid>
      <w:tr w14:paraId="50E68493">
        <w:tc>
          <w:tcPr>
            <w:tcW w:w="1728" w:type="dxa"/>
          </w:tcPr>
          <w:p w14:paraId="614F52A9">
            <w:r>
              <w:t>Collection</w:t>
            </w:r>
          </w:p>
        </w:tc>
        <w:tc>
          <w:tcPr>
            <w:tcW w:w="1728" w:type="dxa"/>
          </w:tcPr>
          <w:p w14:paraId="2D468CCB">
            <w:r>
              <w:t>Document ID</w:t>
            </w:r>
          </w:p>
        </w:tc>
        <w:tc>
          <w:tcPr>
            <w:tcW w:w="1728" w:type="dxa"/>
          </w:tcPr>
          <w:p w14:paraId="2780FBC5">
            <w:r>
              <w:t>Field</w:t>
            </w:r>
          </w:p>
        </w:tc>
        <w:tc>
          <w:tcPr>
            <w:tcW w:w="1728" w:type="dxa"/>
          </w:tcPr>
          <w:p w14:paraId="57E52BF6">
            <w:r>
              <w:t>Data Type</w:t>
            </w:r>
          </w:p>
        </w:tc>
        <w:tc>
          <w:tcPr>
            <w:tcW w:w="1728" w:type="dxa"/>
          </w:tcPr>
          <w:p w14:paraId="43C84F58">
            <w:r>
              <w:t>Description</w:t>
            </w:r>
          </w:p>
        </w:tc>
      </w:tr>
      <w:tr w14:paraId="6D117566">
        <w:tc>
          <w:tcPr>
            <w:tcW w:w="1728" w:type="dxa"/>
          </w:tcPr>
          <w:p w14:paraId="6BD783E0">
            <w:r>
              <w:t>connection_requests</w:t>
            </w:r>
          </w:p>
        </w:tc>
        <w:tc>
          <w:tcPr>
            <w:tcW w:w="1728" w:type="dxa"/>
          </w:tcPr>
          <w:p w14:paraId="75F58D0B">
            <w:r>
              <w:t>{requestId}</w:t>
            </w:r>
          </w:p>
        </w:tc>
        <w:tc>
          <w:tcPr>
            <w:tcW w:w="1728" w:type="dxa"/>
          </w:tcPr>
          <w:p w14:paraId="07CF509A">
            <w:r>
              <w:t>citizenId</w:t>
            </w:r>
          </w:p>
        </w:tc>
        <w:tc>
          <w:tcPr>
            <w:tcW w:w="1728" w:type="dxa"/>
          </w:tcPr>
          <w:p w14:paraId="337E9187">
            <w:r>
              <w:t>String</w:t>
            </w:r>
          </w:p>
        </w:tc>
        <w:tc>
          <w:tcPr>
            <w:tcW w:w="1728" w:type="dxa"/>
          </w:tcPr>
          <w:p w14:paraId="6EE28689">
            <w:r>
              <w:t>Reference to citizen (users/{uid})</w:t>
            </w:r>
          </w:p>
        </w:tc>
      </w:tr>
      <w:tr w14:paraId="4F66EF18">
        <w:tc>
          <w:tcPr>
            <w:tcW w:w="1728" w:type="dxa"/>
          </w:tcPr>
          <w:p w14:paraId="0241207B"/>
        </w:tc>
        <w:tc>
          <w:tcPr>
            <w:tcW w:w="1728" w:type="dxa"/>
          </w:tcPr>
          <w:p w14:paraId="74E73388"/>
        </w:tc>
        <w:tc>
          <w:tcPr>
            <w:tcW w:w="1728" w:type="dxa"/>
          </w:tcPr>
          <w:p w14:paraId="17F331D2">
            <w:r>
              <w:t>status</w:t>
            </w:r>
          </w:p>
        </w:tc>
        <w:tc>
          <w:tcPr>
            <w:tcW w:w="1728" w:type="dxa"/>
          </w:tcPr>
          <w:p w14:paraId="5EDE1B81">
            <w:r>
              <w:t>String</w:t>
            </w:r>
          </w:p>
        </w:tc>
        <w:tc>
          <w:tcPr>
            <w:tcW w:w="1728" w:type="dxa"/>
          </w:tcPr>
          <w:p w14:paraId="74E86CEF">
            <w:r>
              <w:t>pending, approved, rejected</w:t>
            </w:r>
          </w:p>
        </w:tc>
      </w:tr>
      <w:tr w14:paraId="25234E23">
        <w:tc>
          <w:tcPr>
            <w:tcW w:w="1728" w:type="dxa"/>
          </w:tcPr>
          <w:p w14:paraId="7FDB0762"/>
        </w:tc>
        <w:tc>
          <w:tcPr>
            <w:tcW w:w="1728" w:type="dxa"/>
          </w:tcPr>
          <w:p w14:paraId="08A2FBCD"/>
        </w:tc>
        <w:tc>
          <w:tcPr>
            <w:tcW w:w="1728" w:type="dxa"/>
          </w:tcPr>
          <w:p w14:paraId="38FEEC3C">
            <w:r>
              <w:t>submissionDate</w:t>
            </w:r>
          </w:p>
        </w:tc>
        <w:tc>
          <w:tcPr>
            <w:tcW w:w="1728" w:type="dxa"/>
          </w:tcPr>
          <w:p w14:paraId="054D68D8">
            <w:r>
              <w:t>Timestamp</w:t>
            </w:r>
          </w:p>
        </w:tc>
        <w:tc>
          <w:tcPr>
            <w:tcW w:w="1728" w:type="dxa"/>
          </w:tcPr>
          <w:p w14:paraId="74D5259F">
            <w:r>
              <w:t>Request submission time</w:t>
            </w:r>
          </w:p>
        </w:tc>
      </w:tr>
      <w:tr w14:paraId="47940F27">
        <w:tc>
          <w:tcPr>
            <w:tcW w:w="1728" w:type="dxa"/>
          </w:tcPr>
          <w:p w14:paraId="3919326E"/>
        </w:tc>
        <w:tc>
          <w:tcPr>
            <w:tcW w:w="1728" w:type="dxa"/>
          </w:tcPr>
          <w:p w14:paraId="47F78B3C"/>
        </w:tc>
        <w:tc>
          <w:tcPr>
            <w:tcW w:w="1728" w:type="dxa"/>
          </w:tcPr>
          <w:p w14:paraId="1AC64698">
            <w:r>
              <w:t>requiredDetails</w:t>
            </w:r>
          </w:p>
        </w:tc>
        <w:tc>
          <w:tcPr>
            <w:tcW w:w="1728" w:type="dxa"/>
          </w:tcPr>
          <w:p w14:paraId="59DE4AAF">
            <w:r>
              <w:t>Map</w:t>
            </w:r>
          </w:p>
        </w:tc>
        <w:tc>
          <w:tcPr>
            <w:tcW w:w="1728" w:type="dxa"/>
          </w:tcPr>
          <w:p w14:paraId="2FEF20E0">
            <w:r>
              <w:t>Additional info like address</w:t>
            </w:r>
          </w:p>
        </w:tc>
      </w:tr>
      <w:tr w14:paraId="60431D17">
        <w:tc>
          <w:tcPr>
            <w:tcW w:w="1728" w:type="dxa"/>
          </w:tcPr>
          <w:p w14:paraId="34B6760F"/>
        </w:tc>
        <w:tc>
          <w:tcPr>
            <w:tcW w:w="1728" w:type="dxa"/>
          </w:tcPr>
          <w:p w14:paraId="1CAE031E"/>
        </w:tc>
        <w:tc>
          <w:tcPr>
            <w:tcW w:w="1728" w:type="dxa"/>
          </w:tcPr>
          <w:p w14:paraId="7338CBDC">
            <w:r>
              <w:t>geoTaggedTapImage</w:t>
            </w:r>
          </w:p>
        </w:tc>
        <w:tc>
          <w:tcPr>
            <w:tcW w:w="1728" w:type="dxa"/>
          </w:tcPr>
          <w:p w14:paraId="79596D0C">
            <w:r>
              <w:t>String</w:t>
            </w:r>
          </w:p>
        </w:tc>
        <w:tc>
          <w:tcPr>
            <w:tcW w:w="1728" w:type="dxa"/>
          </w:tcPr>
          <w:p w14:paraId="640C880D">
            <w:r>
              <w:t>Cloud Storage URL for tap image</w:t>
            </w:r>
          </w:p>
        </w:tc>
      </w:tr>
      <w:tr w14:paraId="3C59BCE9">
        <w:tc>
          <w:tcPr>
            <w:tcW w:w="1728" w:type="dxa"/>
          </w:tcPr>
          <w:p w14:paraId="3F17B1BE"/>
        </w:tc>
        <w:tc>
          <w:tcPr>
            <w:tcW w:w="1728" w:type="dxa"/>
          </w:tcPr>
          <w:p w14:paraId="619CCDCA"/>
        </w:tc>
        <w:tc>
          <w:tcPr>
            <w:tcW w:w="1728" w:type="dxa"/>
          </w:tcPr>
          <w:p w14:paraId="3082E9BC">
            <w:r>
              <w:t>geoTaggedMeterImage</w:t>
            </w:r>
          </w:p>
        </w:tc>
        <w:tc>
          <w:tcPr>
            <w:tcW w:w="1728" w:type="dxa"/>
          </w:tcPr>
          <w:p w14:paraId="5FA0EE00">
            <w:r>
              <w:t>String</w:t>
            </w:r>
          </w:p>
        </w:tc>
        <w:tc>
          <w:tcPr>
            <w:tcW w:w="1728" w:type="dxa"/>
          </w:tcPr>
          <w:p w14:paraId="5E169BE0">
            <w:r>
              <w:t>Cloud Storage URL for meter image</w:t>
            </w:r>
          </w:p>
        </w:tc>
      </w:tr>
      <w:tr w14:paraId="074636C7">
        <w:tc>
          <w:tcPr>
            <w:tcW w:w="1728" w:type="dxa"/>
          </w:tcPr>
          <w:p w14:paraId="3831219F">
            <w:r>
              <w:t>complaints</w:t>
            </w:r>
          </w:p>
        </w:tc>
        <w:tc>
          <w:tcPr>
            <w:tcW w:w="1728" w:type="dxa"/>
          </w:tcPr>
          <w:p w14:paraId="4239DC5C">
            <w:r>
              <w:t>{complaintId}</w:t>
            </w:r>
          </w:p>
        </w:tc>
        <w:tc>
          <w:tcPr>
            <w:tcW w:w="1728" w:type="dxa"/>
          </w:tcPr>
          <w:p w14:paraId="2119307E">
            <w:r>
              <w:t>citizenId</w:t>
            </w:r>
          </w:p>
        </w:tc>
        <w:tc>
          <w:tcPr>
            <w:tcW w:w="1728" w:type="dxa"/>
          </w:tcPr>
          <w:p w14:paraId="7CEE7D5C">
            <w:r>
              <w:t>String</w:t>
            </w:r>
          </w:p>
        </w:tc>
        <w:tc>
          <w:tcPr>
            <w:tcW w:w="1728" w:type="dxa"/>
          </w:tcPr>
          <w:p w14:paraId="32C422F2">
            <w:r>
              <w:t>UID of citizen who raised complaint</w:t>
            </w:r>
          </w:p>
        </w:tc>
      </w:tr>
      <w:tr w14:paraId="26E7498B">
        <w:tc>
          <w:tcPr>
            <w:tcW w:w="1728" w:type="dxa"/>
          </w:tcPr>
          <w:p w14:paraId="1A830ED9"/>
        </w:tc>
        <w:tc>
          <w:tcPr>
            <w:tcW w:w="1728" w:type="dxa"/>
          </w:tcPr>
          <w:p w14:paraId="11885C34"/>
        </w:tc>
        <w:tc>
          <w:tcPr>
            <w:tcW w:w="1728" w:type="dxa"/>
          </w:tcPr>
          <w:p w14:paraId="3A138BEA">
            <w:r>
              <w:t>supervisorId</w:t>
            </w:r>
          </w:p>
        </w:tc>
        <w:tc>
          <w:tcPr>
            <w:tcW w:w="1728" w:type="dxa"/>
          </w:tcPr>
          <w:p w14:paraId="472DD915">
            <w:r>
              <w:t>String</w:t>
            </w:r>
          </w:p>
        </w:tc>
        <w:tc>
          <w:tcPr>
            <w:tcW w:w="1728" w:type="dxa"/>
          </w:tcPr>
          <w:p w14:paraId="164C554D">
            <w:r>
              <w:t>UID of assigned supervisor</w:t>
            </w:r>
          </w:p>
        </w:tc>
      </w:tr>
      <w:tr w14:paraId="157256FE">
        <w:tc>
          <w:tcPr>
            <w:tcW w:w="1728" w:type="dxa"/>
          </w:tcPr>
          <w:p w14:paraId="0085D730"/>
        </w:tc>
        <w:tc>
          <w:tcPr>
            <w:tcW w:w="1728" w:type="dxa"/>
          </w:tcPr>
          <w:p w14:paraId="2E58F28F"/>
        </w:tc>
        <w:tc>
          <w:tcPr>
            <w:tcW w:w="1728" w:type="dxa"/>
          </w:tcPr>
          <w:p w14:paraId="3B1216D4">
            <w:r>
              <w:t>wardId</w:t>
            </w:r>
          </w:p>
        </w:tc>
        <w:tc>
          <w:tcPr>
            <w:tcW w:w="1728" w:type="dxa"/>
          </w:tcPr>
          <w:p w14:paraId="392A21A0">
            <w:r>
              <w:t>String</w:t>
            </w:r>
          </w:p>
        </w:tc>
        <w:tc>
          <w:tcPr>
            <w:tcW w:w="1728" w:type="dxa"/>
          </w:tcPr>
          <w:p w14:paraId="40D04359">
            <w:r>
              <w:t>Ward where complaint was raised</w:t>
            </w:r>
          </w:p>
        </w:tc>
      </w:tr>
      <w:tr w14:paraId="3ED48B9D">
        <w:tc>
          <w:tcPr>
            <w:tcW w:w="1728" w:type="dxa"/>
          </w:tcPr>
          <w:p w14:paraId="21BDE7B2"/>
        </w:tc>
        <w:tc>
          <w:tcPr>
            <w:tcW w:w="1728" w:type="dxa"/>
          </w:tcPr>
          <w:p w14:paraId="17D0689E"/>
        </w:tc>
        <w:tc>
          <w:tcPr>
            <w:tcW w:w="1728" w:type="dxa"/>
          </w:tcPr>
          <w:p w14:paraId="563144C8">
            <w:r>
              <w:t>type</w:t>
            </w:r>
          </w:p>
        </w:tc>
        <w:tc>
          <w:tcPr>
            <w:tcW w:w="1728" w:type="dxa"/>
          </w:tcPr>
          <w:p w14:paraId="5E3625FF">
            <w:r>
              <w:t>String</w:t>
            </w:r>
          </w:p>
        </w:tc>
        <w:tc>
          <w:tcPr>
            <w:tcW w:w="1728" w:type="dxa"/>
          </w:tcPr>
          <w:p w14:paraId="7A2D3E0E">
            <w:r>
              <w:t>Complaint type: leak, illegal_tap, low_pressure</w:t>
            </w:r>
          </w:p>
        </w:tc>
      </w:tr>
      <w:tr w14:paraId="13E58CC8">
        <w:tc>
          <w:tcPr>
            <w:tcW w:w="1728" w:type="dxa"/>
          </w:tcPr>
          <w:p w14:paraId="605501E3"/>
        </w:tc>
        <w:tc>
          <w:tcPr>
            <w:tcW w:w="1728" w:type="dxa"/>
          </w:tcPr>
          <w:p w14:paraId="21E38A4B"/>
        </w:tc>
        <w:tc>
          <w:tcPr>
            <w:tcW w:w="1728" w:type="dxa"/>
          </w:tcPr>
          <w:p w14:paraId="42473FF1">
            <w:r>
              <w:t>description</w:t>
            </w:r>
          </w:p>
        </w:tc>
        <w:tc>
          <w:tcPr>
            <w:tcW w:w="1728" w:type="dxa"/>
          </w:tcPr>
          <w:p w14:paraId="6106C374">
            <w:r>
              <w:t>String</w:t>
            </w:r>
          </w:p>
        </w:tc>
        <w:tc>
          <w:tcPr>
            <w:tcW w:w="1728" w:type="dxa"/>
          </w:tcPr>
          <w:p w14:paraId="649509E6">
            <w:r>
              <w:t>Detailed problem description</w:t>
            </w:r>
          </w:p>
        </w:tc>
      </w:tr>
      <w:tr w14:paraId="70D7D683">
        <w:tc>
          <w:tcPr>
            <w:tcW w:w="1728" w:type="dxa"/>
          </w:tcPr>
          <w:p w14:paraId="68052170"/>
        </w:tc>
        <w:tc>
          <w:tcPr>
            <w:tcW w:w="1728" w:type="dxa"/>
          </w:tcPr>
          <w:p w14:paraId="57CD972C"/>
        </w:tc>
        <w:tc>
          <w:tcPr>
            <w:tcW w:w="1728" w:type="dxa"/>
          </w:tcPr>
          <w:p w14:paraId="701EE2C5">
            <w:r>
              <w:t>geoTaggedPhoto</w:t>
            </w:r>
          </w:p>
        </w:tc>
        <w:tc>
          <w:tcPr>
            <w:tcW w:w="1728" w:type="dxa"/>
          </w:tcPr>
          <w:p w14:paraId="769168B0">
            <w:r>
              <w:t>String</w:t>
            </w:r>
          </w:p>
        </w:tc>
        <w:tc>
          <w:tcPr>
            <w:tcW w:w="1728" w:type="dxa"/>
          </w:tcPr>
          <w:p w14:paraId="32803B1F">
            <w:r>
              <w:t>URL of citizen’s photo proof</w:t>
            </w:r>
          </w:p>
        </w:tc>
      </w:tr>
      <w:tr w14:paraId="72485D77">
        <w:tc>
          <w:tcPr>
            <w:tcW w:w="1728" w:type="dxa"/>
          </w:tcPr>
          <w:p w14:paraId="16258C27"/>
        </w:tc>
        <w:tc>
          <w:tcPr>
            <w:tcW w:w="1728" w:type="dxa"/>
          </w:tcPr>
          <w:p w14:paraId="2296EB9A"/>
        </w:tc>
        <w:tc>
          <w:tcPr>
            <w:tcW w:w="1728" w:type="dxa"/>
          </w:tcPr>
          <w:p w14:paraId="34356BD2">
            <w:r>
              <w:t>status</w:t>
            </w:r>
          </w:p>
        </w:tc>
        <w:tc>
          <w:tcPr>
            <w:tcW w:w="1728" w:type="dxa"/>
          </w:tcPr>
          <w:p w14:paraId="02A0CAC7">
            <w:r>
              <w:t>String</w:t>
            </w:r>
          </w:p>
        </w:tc>
        <w:tc>
          <w:tcPr>
            <w:tcW w:w="1728" w:type="dxa"/>
          </w:tcPr>
          <w:p w14:paraId="60C56DA5">
            <w:r>
              <w:t>pending, in_progress, resolved</w:t>
            </w:r>
          </w:p>
        </w:tc>
      </w:tr>
      <w:tr w14:paraId="33B1E445">
        <w:tc>
          <w:tcPr>
            <w:tcW w:w="1728" w:type="dxa"/>
          </w:tcPr>
          <w:p w14:paraId="37C59F50"/>
        </w:tc>
        <w:tc>
          <w:tcPr>
            <w:tcW w:w="1728" w:type="dxa"/>
          </w:tcPr>
          <w:p w14:paraId="1F233D0F"/>
        </w:tc>
        <w:tc>
          <w:tcPr>
            <w:tcW w:w="1728" w:type="dxa"/>
          </w:tcPr>
          <w:p w14:paraId="29846DB0">
            <w:r>
              <w:t>submittedAt</w:t>
            </w:r>
          </w:p>
        </w:tc>
        <w:tc>
          <w:tcPr>
            <w:tcW w:w="1728" w:type="dxa"/>
          </w:tcPr>
          <w:p w14:paraId="256BC6FA">
            <w:r>
              <w:t>Timestamp</w:t>
            </w:r>
          </w:p>
        </w:tc>
        <w:tc>
          <w:tcPr>
            <w:tcW w:w="1728" w:type="dxa"/>
          </w:tcPr>
          <w:p w14:paraId="4FBCD9E9">
            <w:r>
              <w:t>Time of submission</w:t>
            </w:r>
          </w:p>
        </w:tc>
      </w:tr>
      <w:tr w14:paraId="4530E50A">
        <w:tc>
          <w:tcPr>
            <w:tcW w:w="1728" w:type="dxa"/>
          </w:tcPr>
          <w:p w14:paraId="2DC7F495"/>
        </w:tc>
        <w:tc>
          <w:tcPr>
            <w:tcW w:w="1728" w:type="dxa"/>
          </w:tcPr>
          <w:p w14:paraId="2D98D89C"/>
        </w:tc>
        <w:tc>
          <w:tcPr>
            <w:tcW w:w="1728" w:type="dxa"/>
          </w:tcPr>
          <w:p w14:paraId="3D986F90">
            <w:r>
              <w:t>resolvedAt</w:t>
            </w:r>
          </w:p>
        </w:tc>
        <w:tc>
          <w:tcPr>
            <w:tcW w:w="1728" w:type="dxa"/>
          </w:tcPr>
          <w:p w14:paraId="6CA071BD">
            <w:r>
              <w:t>Timestamp</w:t>
            </w:r>
          </w:p>
        </w:tc>
        <w:tc>
          <w:tcPr>
            <w:tcW w:w="1728" w:type="dxa"/>
          </w:tcPr>
          <w:p w14:paraId="54F62CE2">
            <w:r>
              <w:t>Time of resolution</w:t>
            </w:r>
          </w:p>
        </w:tc>
      </w:tr>
      <w:tr w14:paraId="6B8094E7">
        <w:trPr>
          <w:trHeight w:val="1300" w:hRule="atLeast"/>
        </w:trPr>
        <w:tc>
          <w:tcPr>
            <w:tcW w:w="1728" w:type="dxa"/>
          </w:tcPr>
          <w:p w14:paraId="3CED9A33"/>
        </w:tc>
        <w:tc>
          <w:tcPr>
            <w:tcW w:w="1728" w:type="dxa"/>
          </w:tcPr>
          <w:p w14:paraId="6CD13668"/>
        </w:tc>
        <w:tc>
          <w:tcPr>
            <w:tcW w:w="1728" w:type="dxa"/>
          </w:tcPr>
          <w:p w14:paraId="3F82969A">
            <w:r>
              <w:t>proofPhotoAfter</w:t>
            </w:r>
          </w:p>
        </w:tc>
        <w:tc>
          <w:tcPr>
            <w:tcW w:w="1728" w:type="dxa"/>
          </w:tcPr>
          <w:p w14:paraId="329869AE">
            <w:r>
              <w:t>String</w:t>
            </w:r>
          </w:p>
        </w:tc>
        <w:tc>
          <w:tcPr>
            <w:tcW w:w="1728" w:type="dxa"/>
          </w:tcPr>
          <w:p w14:paraId="5944C06E">
            <w:r>
              <w:t>URL of supervisor’s resolution photo</w:t>
            </w:r>
          </w:p>
        </w:tc>
      </w:tr>
      <w:tr w14:paraId="1E903657">
        <w:tc>
          <w:tcPr>
            <w:tcW w:w="1728" w:type="dxa"/>
          </w:tcPr>
          <w:p w14:paraId="10BD385F">
            <w:r>
              <w:t>meter_readings</w:t>
            </w:r>
          </w:p>
        </w:tc>
        <w:tc>
          <w:tcPr>
            <w:tcW w:w="1728" w:type="dxa"/>
          </w:tcPr>
          <w:p w14:paraId="6DB7A39C">
            <w:r>
              <w:t>{readingId}</w:t>
            </w:r>
          </w:p>
        </w:tc>
        <w:tc>
          <w:tcPr>
            <w:tcW w:w="1728" w:type="dxa"/>
          </w:tcPr>
          <w:p w14:paraId="6C5A21DA">
            <w:r>
              <w:t>citizenId</w:t>
            </w:r>
          </w:p>
        </w:tc>
        <w:tc>
          <w:tcPr>
            <w:tcW w:w="1728" w:type="dxa"/>
          </w:tcPr>
          <w:p w14:paraId="661B1906">
            <w:r>
              <w:t>String</w:t>
            </w:r>
          </w:p>
        </w:tc>
        <w:tc>
          <w:tcPr>
            <w:tcW w:w="1728" w:type="dxa"/>
          </w:tcPr>
          <w:p w14:paraId="2C0345DA">
            <w:r>
              <w:t>UID of citizen</w:t>
            </w:r>
          </w:p>
        </w:tc>
      </w:tr>
      <w:tr w14:paraId="2E3478F4">
        <w:tc>
          <w:tcPr>
            <w:tcW w:w="1728" w:type="dxa"/>
          </w:tcPr>
          <w:p w14:paraId="4D6D41C0"/>
        </w:tc>
        <w:tc>
          <w:tcPr>
            <w:tcW w:w="1728" w:type="dxa"/>
          </w:tcPr>
          <w:p w14:paraId="7E74D76F"/>
        </w:tc>
        <w:tc>
          <w:tcPr>
            <w:tcW w:w="1728" w:type="dxa"/>
          </w:tcPr>
          <w:p w14:paraId="07867B82">
            <w:r>
              <w:t>supervisorId</w:t>
            </w:r>
          </w:p>
        </w:tc>
        <w:tc>
          <w:tcPr>
            <w:tcW w:w="1728" w:type="dxa"/>
          </w:tcPr>
          <w:p w14:paraId="4CFDA600">
            <w:r>
              <w:t>String</w:t>
            </w:r>
          </w:p>
        </w:tc>
        <w:tc>
          <w:tcPr>
            <w:tcW w:w="1728" w:type="dxa"/>
          </w:tcPr>
          <w:p w14:paraId="2451441F">
            <w:r>
              <w:t>UID of supervisor</w:t>
            </w:r>
          </w:p>
        </w:tc>
      </w:tr>
      <w:tr w14:paraId="3256D027">
        <w:tc>
          <w:tcPr>
            <w:tcW w:w="1728" w:type="dxa"/>
          </w:tcPr>
          <w:p w14:paraId="67F660B5"/>
        </w:tc>
        <w:tc>
          <w:tcPr>
            <w:tcW w:w="1728" w:type="dxa"/>
          </w:tcPr>
          <w:p w14:paraId="309EBFE2"/>
        </w:tc>
        <w:tc>
          <w:tcPr>
            <w:tcW w:w="1728" w:type="dxa"/>
          </w:tcPr>
          <w:p w14:paraId="12C2696D">
            <w:r>
              <w:t>readingValue</w:t>
            </w:r>
          </w:p>
        </w:tc>
        <w:tc>
          <w:tcPr>
            <w:tcW w:w="1728" w:type="dxa"/>
          </w:tcPr>
          <w:p w14:paraId="7DD8DC79">
            <w:r>
              <w:t>Number</w:t>
            </w:r>
          </w:p>
        </w:tc>
        <w:tc>
          <w:tcPr>
            <w:tcW w:w="1728" w:type="dxa"/>
          </w:tcPr>
          <w:p w14:paraId="37705D5D">
            <w:r>
              <w:t>Value recorded from water meter</w:t>
            </w:r>
          </w:p>
        </w:tc>
      </w:tr>
      <w:tr w14:paraId="20C29AE8">
        <w:tc>
          <w:tcPr>
            <w:tcW w:w="1728" w:type="dxa"/>
          </w:tcPr>
          <w:p w14:paraId="7940FC1C"/>
        </w:tc>
        <w:tc>
          <w:tcPr>
            <w:tcW w:w="1728" w:type="dxa"/>
          </w:tcPr>
          <w:p w14:paraId="4CBD0EDF"/>
        </w:tc>
        <w:tc>
          <w:tcPr>
            <w:tcW w:w="1728" w:type="dxa"/>
          </w:tcPr>
          <w:p w14:paraId="04ACBD9A">
            <w:r>
              <w:t>readingDate</w:t>
            </w:r>
          </w:p>
        </w:tc>
        <w:tc>
          <w:tcPr>
            <w:tcW w:w="1728" w:type="dxa"/>
          </w:tcPr>
          <w:p w14:paraId="1FE4776A">
            <w:r>
              <w:t>Timestamp</w:t>
            </w:r>
          </w:p>
        </w:tc>
        <w:tc>
          <w:tcPr>
            <w:tcW w:w="1728" w:type="dxa"/>
          </w:tcPr>
          <w:p w14:paraId="4331D4BF">
            <w:r>
              <w:t>Date &amp; time of reading</w:t>
            </w:r>
          </w:p>
        </w:tc>
      </w:tr>
      <w:tr w14:paraId="050810C7">
        <w:tc>
          <w:tcPr>
            <w:tcW w:w="1728" w:type="dxa"/>
          </w:tcPr>
          <w:p w14:paraId="61D86200">
            <w:r>
              <w:t>bills</w:t>
            </w:r>
          </w:p>
        </w:tc>
        <w:tc>
          <w:tcPr>
            <w:tcW w:w="1728" w:type="dxa"/>
          </w:tcPr>
          <w:p w14:paraId="423A71F5">
            <w:r>
              <w:t>{billId}</w:t>
            </w:r>
          </w:p>
        </w:tc>
        <w:tc>
          <w:tcPr>
            <w:tcW w:w="1728" w:type="dxa"/>
          </w:tcPr>
          <w:p w14:paraId="59002241">
            <w:r>
              <w:t>citizenId</w:t>
            </w:r>
          </w:p>
        </w:tc>
        <w:tc>
          <w:tcPr>
            <w:tcW w:w="1728" w:type="dxa"/>
          </w:tcPr>
          <w:p w14:paraId="031742E2">
            <w:r>
              <w:t>String</w:t>
            </w:r>
          </w:p>
        </w:tc>
        <w:tc>
          <w:tcPr>
            <w:tcW w:w="1728" w:type="dxa"/>
          </w:tcPr>
          <w:p w14:paraId="27C05CA3">
            <w:r>
              <w:t>UID of citizen</w:t>
            </w:r>
          </w:p>
        </w:tc>
      </w:tr>
      <w:tr w14:paraId="3FB10F1D">
        <w:tc>
          <w:tcPr>
            <w:tcW w:w="1728" w:type="dxa"/>
          </w:tcPr>
          <w:p w14:paraId="1963D3B6"/>
        </w:tc>
        <w:tc>
          <w:tcPr>
            <w:tcW w:w="1728" w:type="dxa"/>
          </w:tcPr>
          <w:p w14:paraId="138E8C09"/>
        </w:tc>
        <w:tc>
          <w:tcPr>
            <w:tcW w:w="1728" w:type="dxa"/>
          </w:tcPr>
          <w:p w14:paraId="52DEC8E3">
            <w:r>
              <w:t>readingId</w:t>
            </w:r>
          </w:p>
        </w:tc>
        <w:tc>
          <w:tcPr>
            <w:tcW w:w="1728" w:type="dxa"/>
          </w:tcPr>
          <w:p w14:paraId="4B0BCC31">
            <w:r>
              <w:t>String</w:t>
            </w:r>
          </w:p>
        </w:tc>
        <w:tc>
          <w:tcPr>
            <w:tcW w:w="1728" w:type="dxa"/>
          </w:tcPr>
          <w:p w14:paraId="1D96F12A">
            <w:r>
              <w:t>Reference to meter_readings</w:t>
            </w:r>
          </w:p>
        </w:tc>
      </w:tr>
      <w:tr w14:paraId="21AB5127">
        <w:tc>
          <w:tcPr>
            <w:tcW w:w="1728" w:type="dxa"/>
          </w:tcPr>
          <w:p w14:paraId="14A54BD0"/>
        </w:tc>
        <w:tc>
          <w:tcPr>
            <w:tcW w:w="1728" w:type="dxa"/>
          </w:tcPr>
          <w:p w14:paraId="7033157C"/>
        </w:tc>
        <w:tc>
          <w:tcPr>
            <w:tcW w:w="1728" w:type="dxa"/>
          </w:tcPr>
          <w:p w14:paraId="1C035C33">
            <w:r>
              <w:t>amount</w:t>
            </w:r>
          </w:p>
        </w:tc>
        <w:tc>
          <w:tcPr>
            <w:tcW w:w="1728" w:type="dxa"/>
          </w:tcPr>
          <w:p w14:paraId="32CABE92">
            <w:r>
              <w:t>Number</w:t>
            </w:r>
          </w:p>
        </w:tc>
        <w:tc>
          <w:tcPr>
            <w:tcW w:w="1728" w:type="dxa"/>
          </w:tcPr>
          <w:p w14:paraId="37E409D5">
            <w:r>
              <w:t>Bill amount</w:t>
            </w:r>
          </w:p>
        </w:tc>
      </w:tr>
      <w:tr w14:paraId="55DC9455">
        <w:tc>
          <w:tcPr>
            <w:tcW w:w="1728" w:type="dxa"/>
          </w:tcPr>
          <w:p w14:paraId="3A96CAD8"/>
        </w:tc>
        <w:tc>
          <w:tcPr>
            <w:tcW w:w="1728" w:type="dxa"/>
          </w:tcPr>
          <w:p w14:paraId="79A3156F"/>
        </w:tc>
        <w:tc>
          <w:tcPr>
            <w:tcW w:w="1728" w:type="dxa"/>
          </w:tcPr>
          <w:p w14:paraId="6BD00A21">
            <w:r>
              <w:t>billingPeriod</w:t>
            </w:r>
          </w:p>
        </w:tc>
        <w:tc>
          <w:tcPr>
            <w:tcW w:w="1728" w:type="dxa"/>
          </w:tcPr>
          <w:p w14:paraId="3CA57A55">
            <w:r>
              <w:t>String</w:t>
            </w:r>
          </w:p>
        </w:tc>
        <w:tc>
          <w:tcPr>
            <w:tcW w:w="1728" w:type="dxa"/>
          </w:tcPr>
          <w:p w14:paraId="7BB0E615">
            <w:r>
              <w:t>e.g., August-2025</w:t>
            </w:r>
          </w:p>
        </w:tc>
      </w:tr>
      <w:tr w14:paraId="702BA456">
        <w:tc>
          <w:tcPr>
            <w:tcW w:w="1728" w:type="dxa"/>
          </w:tcPr>
          <w:p w14:paraId="475A42A1"/>
        </w:tc>
        <w:tc>
          <w:tcPr>
            <w:tcW w:w="1728" w:type="dxa"/>
          </w:tcPr>
          <w:p w14:paraId="54CCED86"/>
        </w:tc>
        <w:tc>
          <w:tcPr>
            <w:tcW w:w="1728" w:type="dxa"/>
          </w:tcPr>
          <w:p w14:paraId="53332D85">
            <w:r>
              <w:t>dueDate</w:t>
            </w:r>
          </w:p>
        </w:tc>
        <w:tc>
          <w:tcPr>
            <w:tcW w:w="1728" w:type="dxa"/>
          </w:tcPr>
          <w:p w14:paraId="74F2ADC6">
            <w:r>
              <w:t>Timestamp</w:t>
            </w:r>
          </w:p>
        </w:tc>
        <w:tc>
          <w:tcPr>
            <w:tcW w:w="1728" w:type="dxa"/>
          </w:tcPr>
          <w:p w14:paraId="00E4C06F">
            <w:r>
              <w:t>Payment due date</w:t>
            </w:r>
          </w:p>
        </w:tc>
      </w:tr>
      <w:tr w14:paraId="64EE3FBD">
        <w:tc>
          <w:tcPr>
            <w:tcW w:w="1728" w:type="dxa"/>
          </w:tcPr>
          <w:p w14:paraId="65B930B2"/>
        </w:tc>
        <w:tc>
          <w:tcPr>
            <w:tcW w:w="1728" w:type="dxa"/>
          </w:tcPr>
          <w:p w14:paraId="2D0EA826"/>
        </w:tc>
        <w:tc>
          <w:tcPr>
            <w:tcW w:w="1728" w:type="dxa"/>
          </w:tcPr>
          <w:p w14:paraId="0AB09307">
            <w:r>
              <w:t>isPaid</w:t>
            </w:r>
          </w:p>
        </w:tc>
        <w:tc>
          <w:tcPr>
            <w:tcW w:w="1728" w:type="dxa"/>
          </w:tcPr>
          <w:p w14:paraId="328ED62B">
            <w:r>
              <w:t>Boolean</w:t>
            </w:r>
          </w:p>
        </w:tc>
        <w:tc>
          <w:tcPr>
            <w:tcW w:w="1728" w:type="dxa"/>
          </w:tcPr>
          <w:p w14:paraId="6E7C897A">
            <w:r>
              <w:t>Payment status flag</w:t>
            </w:r>
          </w:p>
        </w:tc>
      </w:tr>
    </w:tbl>
    <w:p w14:paraId="1CEF721D"/>
    <w:p w14:paraId="7AA83645">
      <w:pPr>
        <w:pStyle w:val="3"/>
      </w:pPr>
      <w:r>
        <w:t>3. Admin &amp; Supervisor Collections</w:t>
      </w:r>
    </w:p>
    <w:tbl>
      <w:tblPr>
        <w:tblStyle w:val="12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8"/>
        <w:gridCol w:w="1728"/>
        <w:gridCol w:w="1728"/>
        <w:gridCol w:w="1728"/>
        <w:gridCol w:w="1728"/>
      </w:tblGrid>
      <w:tr w14:paraId="186D82CD">
        <w:tc>
          <w:tcPr>
            <w:tcW w:w="1728" w:type="dxa"/>
          </w:tcPr>
          <w:p w14:paraId="6AA61808">
            <w:r>
              <w:t>Collection</w:t>
            </w:r>
          </w:p>
        </w:tc>
        <w:tc>
          <w:tcPr>
            <w:tcW w:w="1728" w:type="dxa"/>
          </w:tcPr>
          <w:p w14:paraId="0091D7CA">
            <w:r>
              <w:t>Document ID</w:t>
            </w:r>
          </w:p>
        </w:tc>
        <w:tc>
          <w:tcPr>
            <w:tcW w:w="1728" w:type="dxa"/>
          </w:tcPr>
          <w:p w14:paraId="529B4D61">
            <w:r>
              <w:t>Field</w:t>
            </w:r>
          </w:p>
        </w:tc>
        <w:tc>
          <w:tcPr>
            <w:tcW w:w="1728" w:type="dxa"/>
          </w:tcPr>
          <w:p w14:paraId="656C3840">
            <w:r>
              <w:t>Data Type</w:t>
            </w:r>
          </w:p>
        </w:tc>
        <w:tc>
          <w:tcPr>
            <w:tcW w:w="1728" w:type="dxa"/>
          </w:tcPr>
          <w:p w14:paraId="355B608E">
            <w:r>
              <w:t>Description</w:t>
            </w:r>
          </w:p>
        </w:tc>
      </w:tr>
      <w:tr w14:paraId="79E50172">
        <w:tc>
          <w:tcPr>
            <w:tcW w:w="1728" w:type="dxa"/>
          </w:tcPr>
          <w:p w14:paraId="08E9ED67">
            <w:r>
              <w:t>water_schedules</w:t>
            </w:r>
          </w:p>
        </w:tc>
        <w:tc>
          <w:tcPr>
            <w:tcW w:w="1728" w:type="dxa"/>
          </w:tcPr>
          <w:p w14:paraId="29AEAE9F">
            <w:r>
              <w:t>{scheduleId}</w:t>
            </w:r>
          </w:p>
        </w:tc>
        <w:tc>
          <w:tcPr>
            <w:tcW w:w="1728" w:type="dxa"/>
          </w:tcPr>
          <w:p w14:paraId="72C8EFC8">
            <w:r>
              <w:t>wardId</w:t>
            </w:r>
          </w:p>
        </w:tc>
        <w:tc>
          <w:tcPr>
            <w:tcW w:w="1728" w:type="dxa"/>
          </w:tcPr>
          <w:p w14:paraId="3F1B43AB">
            <w:r>
              <w:t>String</w:t>
            </w:r>
          </w:p>
        </w:tc>
        <w:tc>
          <w:tcPr>
            <w:tcW w:w="1728" w:type="dxa"/>
          </w:tcPr>
          <w:p w14:paraId="342635AC">
            <w:r>
              <w:t>Ward ID linked to schedule</w:t>
            </w:r>
          </w:p>
        </w:tc>
      </w:tr>
      <w:tr w14:paraId="141A8E3C">
        <w:tc>
          <w:tcPr>
            <w:tcW w:w="1728" w:type="dxa"/>
          </w:tcPr>
          <w:p w14:paraId="265611F9"/>
        </w:tc>
        <w:tc>
          <w:tcPr>
            <w:tcW w:w="1728" w:type="dxa"/>
          </w:tcPr>
          <w:p w14:paraId="4FE75434"/>
        </w:tc>
        <w:tc>
          <w:tcPr>
            <w:tcW w:w="1728" w:type="dxa"/>
          </w:tcPr>
          <w:p w14:paraId="084AD2FA">
            <w:r>
              <w:t>details</w:t>
            </w:r>
          </w:p>
        </w:tc>
        <w:tc>
          <w:tcPr>
            <w:tcW w:w="1728" w:type="dxa"/>
          </w:tcPr>
          <w:p w14:paraId="7586BBBF">
            <w:r>
              <w:t>String</w:t>
            </w:r>
          </w:p>
        </w:tc>
        <w:tc>
          <w:tcPr>
            <w:tcW w:w="1728" w:type="dxa"/>
          </w:tcPr>
          <w:p w14:paraId="3D8FBCF6">
            <w:r>
              <w:t>Water supply timings/details</w:t>
            </w:r>
          </w:p>
        </w:tc>
      </w:tr>
      <w:tr w14:paraId="246490A3">
        <w:tc>
          <w:tcPr>
            <w:tcW w:w="1728" w:type="dxa"/>
          </w:tcPr>
          <w:p w14:paraId="5D4F13AB"/>
        </w:tc>
        <w:tc>
          <w:tcPr>
            <w:tcW w:w="1728" w:type="dxa"/>
          </w:tcPr>
          <w:p w14:paraId="1FF83DDC"/>
        </w:tc>
        <w:tc>
          <w:tcPr>
            <w:tcW w:w="1728" w:type="dxa"/>
          </w:tcPr>
          <w:p w14:paraId="4BA6814E">
            <w:r>
              <w:t>effectiveDate</w:t>
            </w:r>
          </w:p>
        </w:tc>
        <w:tc>
          <w:tcPr>
            <w:tcW w:w="1728" w:type="dxa"/>
          </w:tcPr>
          <w:p w14:paraId="1A8BD2A8">
            <w:r>
              <w:t>Timestamp</w:t>
            </w:r>
          </w:p>
        </w:tc>
        <w:tc>
          <w:tcPr>
            <w:tcW w:w="1728" w:type="dxa"/>
          </w:tcPr>
          <w:p w14:paraId="545A05ED">
            <w:r>
              <w:t>Date schedule becomes active</w:t>
            </w:r>
          </w:p>
        </w:tc>
      </w:tr>
      <w:tr w14:paraId="4BEA5EC7">
        <w:tc>
          <w:tcPr>
            <w:tcW w:w="1728" w:type="dxa"/>
          </w:tcPr>
          <w:p w14:paraId="5CB72218">
            <w:r>
              <w:t>notifications</w:t>
            </w:r>
          </w:p>
        </w:tc>
        <w:tc>
          <w:tcPr>
            <w:tcW w:w="1728" w:type="dxa"/>
          </w:tcPr>
          <w:p w14:paraId="7B69E075">
            <w:r>
              <w:t>{notificationId}</w:t>
            </w:r>
          </w:p>
        </w:tc>
        <w:tc>
          <w:tcPr>
            <w:tcW w:w="1728" w:type="dxa"/>
          </w:tcPr>
          <w:p w14:paraId="08F6865F">
            <w:r>
              <w:t>targetWardId</w:t>
            </w:r>
          </w:p>
        </w:tc>
        <w:tc>
          <w:tcPr>
            <w:tcW w:w="1728" w:type="dxa"/>
          </w:tcPr>
          <w:p w14:paraId="478A8932">
            <w:r>
              <w:t>String</w:t>
            </w:r>
          </w:p>
        </w:tc>
        <w:tc>
          <w:tcPr>
            <w:tcW w:w="1728" w:type="dxa"/>
          </w:tcPr>
          <w:p w14:paraId="7A598F3F">
            <w:r>
              <w:t>Specific ward or all</w:t>
            </w:r>
          </w:p>
        </w:tc>
      </w:tr>
      <w:tr w14:paraId="7FD891D2">
        <w:tc>
          <w:tcPr>
            <w:tcW w:w="1728" w:type="dxa"/>
          </w:tcPr>
          <w:p w14:paraId="2EC1D8BB"/>
        </w:tc>
        <w:tc>
          <w:tcPr>
            <w:tcW w:w="1728" w:type="dxa"/>
          </w:tcPr>
          <w:p w14:paraId="545890C4"/>
        </w:tc>
        <w:tc>
          <w:tcPr>
            <w:tcW w:w="1728" w:type="dxa"/>
          </w:tcPr>
          <w:p w14:paraId="6F1E92D9">
            <w:r>
              <w:t>title</w:t>
            </w:r>
          </w:p>
        </w:tc>
        <w:tc>
          <w:tcPr>
            <w:tcW w:w="1728" w:type="dxa"/>
          </w:tcPr>
          <w:p w14:paraId="507031B4">
            <w:r>
              <w:t>String</w:t>
            </w:r>
          </w:p>
        </w:tc>
        <w:tc>
          <w:tcPr>
            <w:tcW w:w="1728" w:type="dxa"/>
          </w:tcPr>
          <w:p w14:paraId="50E67212">
            <w:r>
              <w:t>Title of the notification</w:t>
            </w:r>
          </w:p>
        </w:tc>
      </w:tr>
      <w:tr w14:paraId="38B6B6FA">
        <w:tc>
          <w:tcPr>
            <w:tcW w:w="1728" w:type="dxa"/>
          </w:tcPr>
          <w:p w14:paraId="773E0B73"/>
        </w:tc>
        <w:tc>
          <w:tcPr>
            <w:tcW w:w="1728" w:type="dxa"/>
          </w:tcPr>
          <w:p w14:paraId="5105DD39"/>
        </w:tc>
        <w:tc>
          <w:tcPr>
            <w:tcW w:w="1728" w:type="dxa"/>
          </w:tcPr>
          <w:p w14:paraId="08985058">
            <w:r>
              <w:t>message</w:t>
            </w:r>
          </w:p>
        </w:tc>
        <w:tc>
          <w:tcPr>
            <w:tcW w:w="1728" w:type="dxa"/>
          </w:tcPr>
          <w:p w14:paraId="4F9D0B63">
            <w:r>
              <w:t>String</w:t>
            </w:r>
          </w:p>
        </w:tc>
        <w:tc>
          <w:tcPr>
            <w:tcW w:w="1728" w:type="dxa"/>
          </w:tcPr>
          <w:p w14:paraId="61D41FD3">
            <w:r>
              <w:t>Main notification content</w:t>
            </w:r>
          </w:p>
        </w:tc>
      </w:tr>
      <w:tr w14:paraId="4CBDBB3D">
        <w:tc>
          <w:tcPr>
            <w:tcW w:w="1728" w:type="dxa"/>
          </w:tcPr>
          <w:p w14:paraId="75AD3456"/>
        </w:tc>
        <w:tc>
          <w:tcPr>
            <w:tcW w:w="1728" w:type="dxa"/>
          </w:tcPr>
          <w:p w14:paraId="2581EA77"/>
        </w:tc>
        <w:tc>
          <w:tcPr>
            <w:tcW w:w="1728" w:type="dxa"/>
          </w:tcPr>
          <w:p w14:paraId="41BC0141">
            <w:r>
              <w:t>sentAt</w:t>
            </w:r>
          </w:p>
        </w:tc>
        <w:tc>
          <w:tcPr>
            <w:tcW w:w="1728" w:type="dxa"/>
          </w:tcPr>
          <w:p w14:paraId="2B87ECC8">
            <w:r>
              <w:t>Timestamp</w:t>
            </w:r>
          </w:p>
        </w:tc>
        <w:tc>
          <w:tcPr>
            <w:tcW w:w="1728" w:type="dxa"/>
          </w:tcPr>
          <w:p w14:paraId="4AB0CF8B">
            <w:r>
              <w:t>Time notification was sent</w:t>
            </w:r>
          </w:p>
        </w:tc>
      </w:tr>
      <w:tr w14:paraId="349339AA">
        <w:tc>
          <w:tcPr>
            <w:tcW w:w="1728" w:type="dxa"/>
          </w:tcPr>
          <w:p w14:paraId="4979A9BF"/>
        </w:tc>
        <w:tc>
          <w:tcPr>
            <w:tcW w:w="1728" w:type="dxa"/>
          </w:tcPr>
          <w:p w14:paraId="77DF1ABE"/>
        </w:tc>
        <w:tc>
          <w:tcPr>
            <w:tcW w:w="1728" w:type="dxa"/>
          </w:tcPr>
          <w:p w14:paraId="26259CF3">
            <w:r>
              <w:t>type</w:t>
            </w:r>
          </w:p>
        </w:tc>
        <w:tc>
          <w:tcPr>
            <w:tcW w:w="1728" w:type="dxa"/>
          </w:tcPr>
          <w:p w14:paraId="3007640C">
            <w:r>
              <w:t>String</w:t>
            </w:r>
          </w:p>
        </w:tc>
        <w:tc>
          <w:tcPr>
            <w:tcW w:w="1728" w:type="dxa"/>
          </w:tcPr>
          <w:p w14:paraId="706A30B4">
            <w:r>
              <w:t>maintenance, outage, general</w:t>
            </w:r>
          </w:p>
        </w:tc>
      </w:tr>
    </w:tbl>
    <w:p w14:paraId="5BEADBDC"/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SimHei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altName w:val="苹方-简"/>
    <w:panose1 w:val="02040503050406030204"/>
    <w:charset w:val="00"/>
    <w:family w:val="auto"/>
    <w:pitch w:val="default"/>
    <w:sig w:usb0="00000000" w:usb1="00000000" w:usb2="00000000" w:usb3="00000000" w:csb0="0000019F" w:csb1="00000000"/>
  </w:font>
  <w:font w:name="ＭＳ 明朝">
    <w:altName w:val="Hiragino Sans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Hiragino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ゴシック">
    <w:altName w:val="Hiragino Sans"/>
    <w:panose1 w:val="00000000000000000000"/>
    <w:charset w:val="80"/>
    <w:family w:val="modern"/>
    <w:pitch w:val="default"/>
    <w:sig w:usb0="00000000" w:usb1="00000000" w:usb2="00000010" w:usb3="00000000" w:csb0="00020000" w:csb1="00000000"/>
  </w:font>
  <w:font w:name="Symbol">
    <w:altName w:val="Kingsoft Sign"/>
    <w:panose1 w:val="00000000000000000000"/>
    <w:charset w:val="02"/>
    <w:family w:val="auto"/>
    <w:pitch w:val="default"/>
    <w:sig w:usb0="00000000" w:usb1="00000000" w:usb2="00000000" w:usb3="00000000" w:csb0="80000000" w:csb1="00000000"/>
  </w:font>
  <w:font w:name="Courier">
    <w:altName w:val="苹方-简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Hiragin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altName w:val="Times New Roman"/>
    <w:panose1 w:val="020B0600000000000000"/>
    <w:charset w:val="00"/>
    <w:family w:val="auto"/>
    <w:pitch w:val="default"/>
    <w:sig w:usb0="A00002FF" w:usb1="7ACFFDFB" w:usb2="00000017" w:usb3="00000000" w:csb0="00040001" w:csb1="00000000"/>
  </w:font>
  <w:font w:name=".AppleSystemUIFon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5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3FFD2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uiPriority w:val="99"/>
    <w:pPr>
      <w:spacing w:after="120"/>
    </w:pPr>
  </w:style>
  <w:style w:type="paragraph" w:styleId="14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uiPriority w:val="99"/>
    <w:pPr>
      <w:ind w:left="360" w:hanging="360"/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3"/>
    <w:basedOn w:val="1"/>
    <w:unhideWhenUsed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uiPriority w:val="99"/>
  </w:style>
  <w:style w:type="character" w:customStyle="1" w:styleId="145">
    <w:name w:val="Body Text 2 Char"/>
    <w:basedOn w:val="11"/>
    <w:link w:val="14"/>
    <w:uiPriority w:val="99"/>
  </w:style>
  <w:style w:type="character" w:customStyle="1" w:styleId="146">
    <w:name w:val="Body Text 3 Char"/>
    <w:basedOn w:val="11"/>
    <w:link w:val="15"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="http://schemas.openxmlformats.org/officeDocument/2006/bibliography" xmlns:b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Office_12.1.21937.21937_F1E327BC-269C-435d-A152-05C5408002CA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2013-12-24T04:45:00Z</dcterms:created>
  <dc:creator>python-docx</dc:creator>
  <dc:description>generated by python-docx</dc:description>
  <cp:lastModifiedBy>ABIN ABRAHAM</cp:lastModifiedBy>
  <dcterms:modified xsi:type="dcterms:W3CDTF">2025-08-17T22:28:45Z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1033-12.1.21937.21937</vt:lpwstr>
  </property>
  <property fmtid="{D5CDD505-2E9C-101B-9397-08002B2CF9AE}" pid="3" name="ICV">
    <vt:lpwstr>6573E92A521F9384450AA268B224B2D7_42</vt:lpwstr>
  </property>
</Properties>
</file>